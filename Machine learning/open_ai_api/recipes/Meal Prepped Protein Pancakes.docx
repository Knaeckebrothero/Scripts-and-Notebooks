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Meal Prepped Protein Pancakes</w:t>
      </w:r>
    </w:p>
    <w:p>
      <w:pPr>
        <w:pStyle w:val="Heading2"/>
      </w:pPr>
      <w:r>
        <w:t>Zutaten</w:t>
      </w:r>
    </w:p>
    <w:p>
      <w:r>
        <w:t>Für 35 Portionen ca. 77 Calories kcal</w:t>
      </w:r>
    </w:p>
    <w:p>
      <w:pPr>
        <w:pStyle w:val="Heading3"/>
      </w:pPr>
      <w:r>
        <w:t>Hauptzutaten</w:t>
      </w:r>
    </w:p>
    <w:p>
      <w:pPr>
        <w:pStyle w:val="ListBullet"/>
      </w:pPr>
      <w:r>
        <w:t>vanilla whey protein</w:t>
      </w:r>
    </w:p>
    <w:p>
      <w:pPr>
        <w:pStyle w:val="ListBullet"/>
      </w:pPr>
      <w:r>
        <w:t>vanilla casein protein</w:t>
      </w:r>
    </w:p>
    <w:p>
      <w:pPr>
        <w:pStyle w:val="ListBullet"/>
      </w:pPr>
      <w:r>
        <w:t>oat flour</w:t>
      </w:r>
    </w:p>
    <w:p>
      <w:pPr>
        <w:pStyle w:val="ListBullet"/>
      </w:pPr>
      <w:r>
        <w:t>cornstarch or tapioca flour</w:t>
      </w:r>
    </w:p>
    <w:p>
      <w:pPr>
        <w:pStyle w:val="ListBullet"/>
      </w:pPr>
      <w:r>
        <w:t>baking powder</w:t>
      </w:r>
    </w:p>
    <w:p>
      <w:pPr>
        <w:pStyle w:val="ListBullet"/>
      </w:pPr>
      <w:r>
        <w:t>baking soda</w:t>
      </w:r>
    </w:p>
    <w:p>
      <w:pPr>
        <w:pStyle w:val="ListBullet"/>
      </w:pPr>
      <w:r>
        <w:t>liquid egg whites or whole eggs</w:t>
      </w:r>
    </w:p>
    <w:p>
      <w:pPr>
        <w:pStyle w:val="ListBullet"/>
      </w:pPr>
      <w:r>
        <w:t>plain nonfat Greek yogurt</w:t>
      </w:r>
    </w:p>
    <w:p>
      <w:pPr>
        <w:pStyle w:val="ListBullet"/>
      </w:pPr>
      <w:r>
        <w:t>water</w:t>
      </w:r>
    </w:p>
    <w:p>
      <w:pPr>
        <w:pStyle w:val="Heading3"/>
      </w:pPr>
      <w:r>
        <w:t>Gewürze</w:t>
      </w:r>
    </w:p>
    <w:p>
      <w:pPr>
        <w:pStyle w:val="Heading3"/>
      </w:pPr>
      <w:r>
        <w:t>Weiteres</w:t>
      </w:r>
    </w:p>
    <w:p>
      <w:pPr>
        <w:pStyle w:val="Heading2"/>
      </w:pPr>
      <w:r>
        <w:t>Zubereitung</w:t>
      </w:r>
    </w:p>
    <w:p>
      <w:r>
        <w:t>Gesamtzeit ca. 15 Minutes Minuten</w:t>
      </w:r>
    </w:p>
    <w:p>
      <w:pPr>
        <w:pStyle w:val="Heading3"/>
      </w:pPr>
      <w:r>
        <w:t>Vorbereitung</w:t>
      </w:r>
    </w:p>
    <w:p>
      <w:pPr>
        <w:pStyle w:val="ListBullet"/>
      </w:pPr>
      <w:r>
        <w:t>Mix all the dry ingredients together so no clumps are present.</w:t>
      </w:r>
    </w:p>
    <w:p>
      <w:pPr>
        <w:pStyle w:val="ListBullet"/>
      </w:pPr>
      <w:r>
        <w:t>Add in the wet ingredients and mix thoroughly.</w:t>
      </w:r>
    </w:p>
    <w:p>
      <w:pPr>
        <w:pStyle w:val="ListBullet"/>
      </w:pPr>
      <w:r>
        <w:t>Let the batter sit for 10-15 minutes to thicken up a bit for fluffier pancakes.</w:t>
      </w:r>
    </w:p>
    <w:p>
      <w:pPr>
        <w:pStyle w:val="ListBullet"/>
      </w:pPr>
      <w:r>
        <w:t>Heat your griddle or skillet over medium heat and spray with oil.</w:t>
      </w:r>
    </w:p>
    <w:p>
      <w:pPr>
        <w:pStyle w:val="ListBullet"/>
      </w:pPr>
      <w:r>
        <w:t>Add the batter and cook for a 2-3 minutes each side or until browned and set.</w:t>
      </w:r>
    </w:p>
    <w:p>
      <w:pPr>
        <w:pStyle w:val="ListBullet"/>
      </w:pPr>
      <w:r>
        <w:t>Continue working your way through the batter until all of it has been used up and your pancakes are cooked.</w:t>
      </w:r>
    </w:p>
    <w:p>
      <w:pPr>
        <w:pStyle w:val="ListBullet"/>
      </w:pPr>
      <w:r>
        <w:t>Once all of your pancakes have cooked and cooled to room temperature, align them on your sheet pan and place them into the freezer uncovered until they have frozen solid.</w:t>
      </w:r>
    </w:p>
    <w:p>
      <w:pPr>
        <w:pStyle w:val="Heading3"/>
      </w:pPr>
      <w:r>
        <w:t>Zubereitung</w:t>
      </w:r>
    </w:p>
    <w:p>
      <w:pPr>
        <w:pStyle w:val="Heading3"/>
      </w:pPr>
      <w:r>
        <w:t>Anrichten</w:t>
      </w:r>
    </w:p>
    <w:p>
      <w:pPr>
        <w:pStyle w:val="ListBullet"/>
      </w:pPr>
      <w:r>
        <w:t>Reheating: You can reheat these pancake in the microwave or even the toaster.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